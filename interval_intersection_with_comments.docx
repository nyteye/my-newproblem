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A446E" w14:textId="77777777" w:rsidR="00DE7382" w:rsidRDefault="00000000">
      <w:pPr>
        <w:pStyle w:val="Heading1"/>
        <w:rPr>
          <w:sz w:val="18"/>
          <w:szCs w:val="18"/>
        </w:rPr>
      </w:pPr>
      <w:r w:rsidRPr="003543DB">
        <w:rPr>
          <w:sz w:val="18"/>
          <w:szCs w:val="18"/>
          <w:highlight w:val="yellow"/>
        </w:rPr>
        <w:t>Interval Intersection Code (with Comments)</w:t>
      </w:r>
    </w:p>
    <w:p w14:paraId="04A0EB2F" w14:textId="77777777" w:rsidR="003543DB" w:rsidRPr="003543DB" w:rsidRDefault="003543DB" w:rsidP="003543DB"/>
    <w:p w14:paraId="01D30330" w14:textId="77777777" w:rsidR="003543DB" w:rsidRPr="003543DB" w:rsidRDefault="00000000">
      <w:pPr>
        <w:pBdr>
          <w:bottom w:val="single" w:sz="6" w:space="1" w:color="auto"/>
        </w:pBdr>
        <w:rPr>
          <w:rFonts w:ascii="Consolas" w:hAnsi="Consolas"/>
          <w:sz w:val="18"/>
          <w:szCs w:val="18"/>
        </w:rPr>
      </w:pPr>
      <w:r w:rsidRPr="003543DB">
        <w:rPr>
          <w:rFonts w:ascii="Consolas" w:hAnsi="Consolas"/>
          <w:sz w:val="18"/>
          <w:szCs w:val="18"/>
        </w:rPr>
        <w:t>class Solution:</w:t>
      </w:r>
      <w:r w:rsidRPr="003543DB">
        <w:rPr>
          <w:rFonts w:ascii="Consolas" w:hAnsi="Consolas"/>
          <w:sz w:val="18"/>
          <w:szCs w:val="18"/>
        </w:rPr>
        <w:br/>
        <w:t xml:space="preserve">    def intervalIntersection(self, firstList: list[list[int]], secondList: list[list[int]]) -&gt; list[list[int]]:</w:t>
      </w:r>
      <w:r w:rsidRPr="003543DB">
        <w:rPr>
          <w:rFonts w:ascii="Consolas" w:hAnsi="Consolas"/>
          <w:sz w:val="18"/>
          <w:szCs w:val="18"/>
        </w:rPr>
        <w:br/>
        <w:t xml:space="preserve">        </w:t>
      </w:r>
      <w:r w:rsidRPr="003543DB">
        <w:rPr>
          <w:rFonts w:ascii="Consolas" w:hAnsi="Consolas"/>
          <w:sz w:val="18"/>
          <w:szCs w:val="18"/>
        </w:rPr>
        <w:br/>
        <w:t xml:space="preserve">        # This will store our final answer</w:t>
      </w:r>
      <w:r w:rsidRPr="003543DB">
        <w:rPr>
          <w:rFonts w:ascii="Consolas" w:hAnsi="Consolas"/>
          <w:sz w:val="18"/>
          <w:szCs w:val="18"/>
        </w:rPr>
        <w:br/>
        <w:t xml:space="preserve">        intersections = []</w:t>
      </w:r>
      <w:r w:rsidRPr="003543DB">
        <w:rPr>
          <w:rFonts w:ascii="Consolas" w:hAnsi="Consolas"/>
          <w:sz w:val="18"/>
          <w:szCs w:val="18"/>
        </w:rPr>
        <w:br/>
        <w:t xml:space="preserve">        </w:t>
      </w:r>
      <w:r w:rsidRPr="003543DB">
        <w:rPr>
          <w:rFonts w:ascii="Consolas" w:hAnsi="Consolas"/>
          <w:sz w:val="18"/>
          <w:szCs w:val="18"/>
        </w:rPr>
        <w:br/>
        <w:t xml:space="preserve">        # i is the pointer for firstList (Alice's schedule 👩‍💻)</w:t>
      </w:r>
      <w:r w:rsidRPr="003543DB">
        <w:rPr>
          <w:rFonts w:ascii="Consolas" w:hAnsi="Consolas"/>
          <w:sz w:val="18"/>
          <w:szCs w:val="18"/>
        </w:rPr>
        <w:br/>
        <w:t xml:space="preserve">        # j is the pointer for secondList (Bob's schedule 👨‍💻)</w:t>
      </w:r>
      <w:r w:rsidRPr="003543DB">
        <w:rPr>
          <w:rFonts w:ascii="Consolas" w:hAnsi="Consolas"/>
          <w:sz w:val="18"/>
          <w:szCs w:val="18"/>
        </w:rPr>
        <w:br/>
        <w:t xml:space="preserve">        i = 0</w:t>
      </w:r>
      <w:r w:rsidRPr="003543DB">
        <w:rPr>
          <w:rFonts w:ascii="Consolas" w:hAnsi="Consolas"/>
          <w:sz w:val="18"/>
          <w:szCs w:val="18"/>
        </w:rPr>
        <w:br/>
        <w:t xml:space="preserve">        j = 0</w:t>
      </w:r>
      <w:r w:rsidRPr="003543DB">
        <w:rPr>
          <w:rFonts w:ascii="Consolas" w:hAnsi="Consolas"/>
          <w:sz w:val="18"/>
          <w:szCs w:val="18"/>
        </w:rPr>
        <w:br/>
        <w:t xml:space="preserve">        </w:t>
      </w:r>
      <w:r w:rsidRPr="003543DB">
        <w:rPr>
          <w:rFonts w:ascii="Consolas" w:hAnsi="Consolas"/>
          <w:sz w:val="18"/>
          <w:szCs w:val="18"/>
        </w:rPr>
        <w:br/>
        <w:t xml:space="preserve">        # We loop as long as BOTH people still have items in their schedule</w:t>
      </w:r>
      <w:r w:rsidRPr="003543DB">
        <w:rPr>
          <w:rFonts w:ascii="Consolas" w:hAnsi="Consolas"/>
          <w:sz w:val="18"/>
          <w:szCs w:val="18"/>
        </w:rPr>
        <w:br/>
        <w:t xml:space="preserve">        while i &lt; len(firstList) and j &lt; len(secondList):</w:t>
      </w:r>
      <w:r w:rsidRPr="003543DB">
        <w:rPr>
          <w:rFonts w:ascii="Consolas" w:hAnsi="Consolas"/>
          <w:sz w:val="18"/>
          <w:szCs w:val="18"/>
        </w:rPr>
        <w:br/>
        <w:t xml:space="preserve">            </w:t>
      </w:r>
      <w:r w:rsidRPr="003543DB">
        <w:rPr>
          <w:rFonts w:ascii="Consolas" w:hAnsi="Consolas"/>
          <w:sz w:val="18"/>
          <w:szCs w:val="18"/>
        </w:rPr>
        <w:br/>
        <w:t xml:space="preserve">            # Get Alice's current interval</w:t>
      </w:r>
      <w:r w:rsidRPr="003543DB">
        <w:rPr>
          <w:rFonts w:ascii="Consolas" w:hAnsi="Consolas"/>
          <w:sz w:val="18"/>
          <w:szCs w:val="18"/>
        </w:rPr>
        <w:br/>
        <w:t xml:space="preserve">            a_start, a_end = firstList[i]  # e.g., [0, 2]</w:t>
      </w:r>
      <w:r w:rsidRPr="003543DB">
        <w:rPr>
          <w:rFonts w:ascii="Consolas" w:hAnsi="Consolas"/>
          <w:sz w:val="18"/>
          <w:szCs w:val="18"/>
        </w:rPr>
        <w:br/>
        <w:t xml:space="preserve">            </w:t>
      </w:r>
      <w:r w:rsidRPr="003543DB">
        <w:rPr>
          <w:rFonts w:ascii="Consolas" w:hAnsi="Consolas"/>
          <w:sz w:val="18"/>
          <w:szCs w:val="18"/>
        </w:rPr>
        <w:br/>
        <w:t xml:space="preserve">            # Get Bob's current interval</w:t>
      </w:r>
      <w:r w:rsidRPr="003543DB">
        <w:rPr>
          <w:rFonts w:ascii="Consolas" w:hAnsi="Consolas"/>
          <w:sz w:val="18"/>
          <w:szCs w:val="18"/>
        </w:rPr>
        <w:br/>
        <w:t xml:space="preserve">            b_start, b_end = secondList[j] # e.g., [1, 5]</w:t>
      </w:r>
      <w:r w:rsidRPr="003543DB">
        <w:rPr>
          <w:rFonts w:ascii="Consolas" w:hAnsi="Consolas"/>
          <w:sz w:val="18"/>
          <w:szCs w:val="18"/>
        </w:rPr>
        <w:br/>
        <w:t xml:space="preserve">            </w:t>
      </w:r>
      <w:r w:rsidRPr="003543DB">
        <w:rPr>
          <w:rFonts w:ascii="Consolas" w:hAnsi="Consolas"/>
          <w:sz w:val="18"/>
          <w:szCs w:val="18"/>
        </w:rPr>
        <w:br/>
        <w:t xml:space="preserve">            # --- 1. Find the potential overlap --- 🔍</w:t>
      </w:r>
      <w:r w:rsidRPr="003543DB">
        <w:rPr>
          <w:rFonts w:ascii="Consolas" w:hAnsi="Consolas"/>
          <w:sz w:val="18"/>
          <w:szCs w:val="18"/>
        </w:rPr>
        <w:br/>
        <w:t xml:space="preserve">            </w:t>
      </w:r>
      <w:r w:rsidRPr="003543DB">
        <w:rPr>
          <w:rFonts w:ascii="Consolas" w:hAnsi="Consolas"/>
          <w:sz w:val="18"/>
          <w:szCs w:val="18"/>
        </w:rPr>
        <w:br/>
        <w:t xml:space="preserve">            # The overlap can only START when the *last* person arrives.</w:t>
      </w:r>
      <w:r w:rsidRPr="003543DB">
        <w:rPr>
          <w:rFonts w:ascii="Consolas" w:hAnsi="Consolas"/>
          <w:sz w:val="18"/>
          <w:szCs w:val="18"/>
        </w:rPr>
        <w:br/>
        <w:t xml:space="preserve">            # max(Alice's start, Bob's start)</w:t>
      </w:r>
      <w:r w:rsidRPr="003543DB">
        <w:rPr>
          <w:rFonts w:ascii="Consolas" w:hAnsi="Consolas"/>
          <w:sz w:val="18"/>
          <w:szCs w:val="18"/>
        </w:rPr>
        <w:br/>
        <w:t xml:space="preserve">            start_overlap = max(a_start, b_start)</w:t>
      </w:r>
      <w:r w:rsidRPr="003543DB">
        <w:rPr>
          <w:rFonts w:ascii="Consolas" w:hAnsi="Consolas"/>
          <w:sz w:val="18"/>
          <w:szCs w:val="18"/>
        </w:rPr>
        <w:br/>
        <w:t xml:space="preserve">            </w:t>
      </w:r>
      <w:r w:rsidRPr="003543DB">
        <w:rPr>
          <w:rFonts w:ascii="Consolas" w:hAnsi="Consolas"/>
          <w:sz w:val="18"/>
          <w:szCs w:val="18"/>
        </w:rPr>
        <w:br/>
        <w:t xml:space="preserve">            # The overlap must END as soon as the *first* person leaves.</w:t>
      </w:r>
      <w:r w:rsidRPr="003543DB">
        <w:rPr>
          <w:rFonts w:ascii="Consolas" w:hAnsi="Consolas"/>
          <w:sz w:val="18"/>
          <w:szCs w:val="18"/>
        </w:rPr>
        <w:br/>
        <w:t xml:space="preserve">            # min(Alice's end, Bob's end)</w:t>
      </w:r>
      <w:r w:rsidRPr="003543DB">
        <w:rPr>
          <w:rFonts w:ascii="Consolas" w:hAnsi="Consolas"/>
          <w:sz w:val="18"/>
          <w:szCs w:val="18"/>
        </w:rPr>
        <w:br/>
        <w:t xml:space="preserve">            end_overlap = min(a_end, b_end)</w:t>
      </w:r>
      <w:r w:rsidRPr="003543DB">
        <w:rPr>
          <w:rFonts w:ascii="Consolas" w:hAnsi="Consolas"/>
          <w:sz w:val="18"/>
          <w:szCs w:val="18"/>
        </w:rPr>
        <w:br/>
        <w:t xml:space="preserve">            </w:t>
      </w:r>
      <w:r w:rsidRPr="003543DB">
        <w:rPr>
          <w:rFonts w:ascii="Consolas" w:hAnsi="Consolas"/>
          <w:sz w:val="18"/>
          <w:szCs w:val="18"/>
        </w:rPr>
        <w:br/>
        <w:t xml:space="preserve">            # --- 2. Check if the overlap is valid --- ✅</w:t>
      </w:r>
      <w:r w:rsidRPr="003543DB">
        <w:rPr>
          <w:rFonts w:ascii="Consolas" w:hAnsi="Consolas"/>
          <w:sz w:val="18"/>
          <w:szCs w:val="18"/>
        </w:rPr>
        <w:br/>
        <w:t xml:space="preserve">            </w:t>
      </w:r>
      <w:r w:rsidRPr="003543DB">
        <w:rPr>
          <w:rFonts w:ascii="Consolas" w:hAnsi="Consolas"/>
          <w:sz w:val="18"/>
          <w:szCs w:val="18"/>
        </w:rPr>
        <w:br/>
        <w:t xml:space="preserve">            # An overlap is valid only if the start time is before or </w:t>
      </w:r>
      <w:r w:rsidRPr="003543DB">
        <w:rPr>
          <w:rFonts w:ascii="Consolas" w:hAnsi="Consolas"/>
          <w:sz w:val="18"/>
          <w:szCs w:val="18"/>
        </w:rPr>
        <w:br/>
        <w:t xml:space="preserve">            # at the same time as the end time.</w:t>
      </w:r>
      <w:r w:rsidRPr="003543DB">
        <w:rPr>
          <w:rFonts w:ascii="Consolas" w:hAnsi="Consolas"/>
          <w:sz w:val="18"/>
          <w:szCs w:val="18"/>
        </w:rPr>
        <w:br/>
        <w:t xml:space="preserve">            # (e.g., start=1, end=2 is valid. start=3, end=2 is not)</w:t>
      </w:r>
      <w:r w:rsidRPr="003543DB">
        <w:rPr>
          <w:rFonts w:ascii="Consolas" w:hAnsi="Consolas"/>
          <w:sz w:val="18"/>
          <w:szCs w:val="18"/>
        </w:rPr>
        <w:br/>
        <w:t xml:space="preserve">            if start_overlap &lt;= end_overlap:</w:t>
      </w:r>
      <w:r w:rsidRPr="003543DB">
        <w:rPr>
          <w:rFonts w:ascii="Consolas" w:hAnsi="Consolas"/>
          <w:sz w:val="18"/>
          <w:szCs w:val="18"/>
        </w:rPr>
        <w:br/>
        <w:t xml:space="preserve">                # If it's valid, add it to our answer list</w:t>
      </w:r>
      <w:r w:rsidRPr="003543DB">
        <w:rPr>
          <w:rFonts w:ascii="Consolas" w:hAnsi="Consolas"/>
          <w:sz w:val="18"/>
          <w:szCs w:val="18"/>
        </w:rPr>
        <w:br/>
        <w:t xml:space="preserve">                </w:t>
      </w:r>
      <w:proofErr w:type="gramStart"/>
      <w:r w:rsidRPr="003543DB">
        <w:rPr>
          <w:rFonts w:ascii="Consolas" w:hAnsi="Consolas"/>
          <w:sz w:val="18"/>
          <w:szCs w:val="18"/>
        </w:rPr>
        <w:t>intersections.append</w:t>
      </w:r>
      <w:proofErr w:type="gramEnd"/>
      <w:r w:rsidRPr="003543DB">
        <w:rPr>
          <w:rFonts w:ascii="Consolas" w:hAnsi="Consolas"/>
          <w:sz w:val="18"/>
          <w:szCs w:val="18"/>
        </w:rPr>
        <w:t>([start_overlap, end_overlap])</w:t>
      </w:r>
      <w:r w:rsidRPr="003543DB">
        <w:rPr>
          <w:rFonts w:ascii="Consolas" w:hAnsi="Consolas"/>
          <w:sz w:val="18"/>
          <w:szCs w:val="18"/>
        </w:rPr>
        <w:br/>
        <w:t xml:space="preserve">                </w:t>
      </w:r>
      <w:r w:rsidRPr="003543DB">
        <w:rPr>
          <w:rFonts w:ascii="Consolas" w:hAnsi="Consolas"/>
          <w:sz w:val="18"/>
          <w:szCs w:val="18"/>
        </w:rPr>
        <w:br/>
        <w:t xml:space="preserve">            # --- 3. Move the correct pointer --- ⏩</w:t>
      </w:r>
      <w:r w:rsidRPr="003543DB">
        <w:rPr>
          <w:rFonts w:ascii="Consolas" w:hAnsi="Consolas"/>
          <w:sz w:val="18"/>
          <w:szCs w:val="18"/>
        </w:rPr>
        <w:br/>
        <w:t xml:space="preserve">            </w:t>
      </w:r>
      <w:r w:rsidRPr="003543DB">
        <w:rPr>
          <w:rFonts w:ascii="Consolas" w:hAnsi="Consolas"/>
          <w:sz w:val="18"/>
          <w:szCs w:val="18"/>
        </w:rPr>
        <w:br/>
        <w:t xml:space="preserve">            # This is the key to the Two Pointers technique.</w:t>
      </w:r>
      <w:r w:rsidRPr="003543DB">
        <w:rPr>
          <w:rFonts w:ascii="Consolas" w:hAnsi="Consolas"/>
          <w:sz w:val="18"/>
          <w:szCs w:val="18"/>
        </w:rPr>
        <w:br/>
        <w:t xml:space="preserve">            # We must move the pointer of the person who finishes first.</w:t>
      </w:r>
      <w:r w:rsidRPr="003543DB">
        <w:rPr>
          <w:rFonts w:ascii="Consolas" w:hAnsi="Consolas"/>
          <w:sz w:val="18"/>
          <w:szCs w:val="18"/>
        </w:rPr>
        <w:br/>
        <w:t xml:space="preserve">            </w:t>
      </w:r>
      <w:r w:rsidRPr="003543DB">
        <w:rPr>
          <w:rFonts w:ascii="Consolas" w:hAnsi="Consolas"/>
          <w:sz w:val="18"/>
          <w:szCs w:val="18"/>
        </w:rPr>
        <w:br/>
        <w:t xml:space="preserve">            # If Alice finishes her current task first (or at the same time)</w:t>
      </w:r>
      <w:r w:rsidRPr="003543DB">
        <w:rPr>
          <w:rFonts w:ascii="Consolas" w:hAnsi="Consolas"/>
          <w:sz w:val="18"/>
          <w:szCs w:val="18"/>
        </w:rPr>
        <w:br/>
        <w:t xml:space="preserve">            if a_end &lt;= b_end:</w:t>
      </w:r>
      <w:r w:rsidRPr="003543DB">
        <w:rPr>
          <w:rFonts w:ascii="Consolas" w:hAnsi="Consolas"/>
          <w:sz w:val="18"/>
          <w:szCs w:val="18"/>
        </w:rPr>
        <w:br/>
        <w:t xml:space="preserve">                # She's done with this task. Move to her next task.</w:t>
      </w:r>
      <w:r w:rsidRPr="003543DB">
        <w:rPr>
          <w:rFonts w:ascii="Consolas" w:hAnsi="Consolas"/>
          <w:sz w:val="18"/>
          <w:szCs w:val="18"/>
        </w:rPr>
        <w:br/>
        <w:t xml:space="preserve">                i += 1</w:t>
      </w:r>
      <w:r w:rsidRPr="003543DB">
        <w:rPr>
          <w:rFonts w:ascii="Consolas" w:hAnsi="Consolas"/>
          <w:sz w:val="18"/>
          <w:szCs w:val="18"/>
        </w:rPr>
        <w:br/>
        <w:t xml:space="preserve">            else:</w:t>
      </w:r>
      <w:r w:rsidRPr="003543DB">
        <w:rPr>
          <w:rFonts w:ascii="Consolas" w:hAnsi="Consolas"/>
          <w:sz w:val="18"/>
          <w:szCs w:val="18"/>
        </w:rPr>
        <w:br/>
        <w:t xml:space="preserve">                # Bob finishes his current task first</w:t>
      </w:r>
      <w:r w:rsidRPr="003543DB">
        <w:rPr>
          <w:rFonts w:ascii="Consolas" w:hAnsi="Consolas"/>
          <w:sz w:val="18"/>
          <w:szCs w:val="18"/>
        </w:rPr>
        <w:br/>
        <w:t xml:space="preserve">                # He's done. Move to his next task.</w:t>
      </w:r>
      <w:r w:rsidRPr="003543DB">
        <w:rPr>
          <w:rFonts w:ascii="Consolas" w:hAnsi="Consolas"/>
          <w:sz w:val="18"/>
          <w:szCs w:val="18"/>
        </w:rPr>
        <w:br/>
        <w:t xml:space="preserve">                j += 1</w:t>
      </w:r>
      <w:r w:rsidRPr="003543DB">
        <w:rPr>
          <w:rFonts w:ascii="Consolas" w:hAnsi="Consolas"/>
          <w:sz w:val="18"/>
          <w:szCs w:val="18"/>
        </w:rPr>
        <w:br/>
        <w:t xml:space="preserve">                </w:t>
      </w:r>
      <w:r w:rsidRPr="003543DB">
        <w:rPr>
          <w:rFonts w:ascii="Consolas" w:hAnsi="Consolas"/>
          <w:sz w:val="18"/>
          <w:szCs w:val="18"/>
        </w:rPr>
        <w:br/>
        <w:t xml:space="preserve">        # The loop ends when i or j goes past the end of its list.</w:t>
      </w:r>
      <w:r w:rsidRPr="003543DB">
        <w:rPr>
          <w:rFonts w:ascii="Consolas" w:hAnsi="Consolas"/>
          <w:sz w:val="18"/>
          <w:szCs w:val="18"/>
        </w:rPr>
        <w:br/>
        <w:t xml:space="preserve">        # We return all the intersections we found.</w:t>
      </w:r>
      <w:r w:rsidRPr="003543DB">
        <w:rPr>
          <w:rFonts w:ascii="Consolas" w:hAnsi="Consolas"/>
          <w:sz w:val="18"/>
          <w:szCs w:val="18"/>
        </w:rPr>
        <w:br/>
        <w:t xml:space="preserve">        return intersections</w:t>
      </w:r>
    </w:p>
    <w:p w14:paraId="5B65B54F" w14:textId="77777777" w:rsidR="003543DB" w:rsidRDefault="003543DB">
      <w:pPr>
        <w:rPr>
          <w:rFonts w:ascii="Consolas" w:hAnsi="Consolas"/>
          <w:sz w:val="16"/>
          <w:szCs w:val="16"/>
        </w:rPr>
      </w:pPr>
    </w:p>
    <w:p w14:paraId="60983FB5" w14:textId="77777777" w:rsidR="003543DB" w:rsidRDefault="003543DB">
      <w:pPr>
        <w:rPr>
          <w:rFonts w:ascii="Consolas" w:hAnsi="Consolas"/>
          <w:sz w:val="16"/>
          <w:szCs w:val="16"/>
        </w:rPr>
      </w:pPr>
    </w:p>
    <w:p w14:paraId="270780C1" w14:textId="77777777" w:rsidR="003543DB" w:rsidRPr="00B103D8" w:rsidRDefault="003543DB" w:rsidP="003543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03D8">
        <w:rPr>
          <w:rFonts w:ascii="Times New Roman" w:eastAsia="Times New Roman" w:hAnsi="Times New Roman" w:cs="Times New Roman"/>
          <w:b/>
          <w:bCs/>
          <w:sz w:val="27"/>
          <w:szCs w:val="27"/>
          <w:lang w:eastAsia="en-IN"/>
        </w:rPr>
        <w:t>The Rule</w:t>
      </w:r>
    </w:p>
    <w:p w14:paraId="65E334B8"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sz w:val="24"/>
          <w:szCs w:val="24"/>
          <w:lang w:eastAsia="en-IN"/>
        </w:rPr>
        <w:t xml:space="preserve">You always move the pointer of the person (or list) whose </w:t>
      </w:r>
      <w:r w:rsidRPr="00B103D8">
        <w:rPr>
          <w:rFonts w:ascii="Times New Roman" w:eastAsia="Times New Roman" w:hAnsi="Times New Roman" w:cs="Times New Roman"/>
          <w:b/>
          <w:bCs/>
          <w:sz w:val="24"/>
          <w:szCs w:val="24"/>
          <w:lang w:eastAsia="en-IN"/>
        </w:rPr>
        <w:t>current task ends first</w:t>
      </w:r>
      <w:r w:rsidRPr="00B103D8">
        <w:rPr>
          <w:rFonts w:ascii="Times New Roman" w:eastAsia="Times New Roman" w:hAnsi="Times New Roman" w:cs="Times New Roman"/>
          <w:sz w:val="24"/>
          <w:szCs w:val="24"/>
          <w:lang w:eastAsia="en-IN"/>
        </w:rPr>
        <w:t>.</w:t>
      </w:r>
    </w:p>
    <w:p w14:paraId="586A510E"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sz w:val="24"/>
          <w:szCs w:val="24"/>
          <w:lang w:eastAsia="en-IN"/>
        </w:rPr>
        <w:t xml:space="preserve">Think of it as "checking off" a task from a to-do list. You can only check off a task once it's </w:t>
      </w:r>
      <w:r w:rsidRPr="00B103D8">
        <w:rPr>
          <w:rFonts w:ascii="Times New Roman" w:eastAsia="Times New Roman" w:hAnsi="Times New Roman" w:cs="Times New Roman"/>
          <w:b/>
          <w:bCs/>
          <w:sz w:val="24"/>
          <w:szCs w:val="24"/>
          <w:lang w:eastAsia="en-IN"/>
        </w:rPr>
        <w:t>guaranteed to be finished</w:t>
      </w:r>
      <w:r w:rsidRPr="00B103D8">
        <w:rPr>
          <w:rFonts w:ascii="Times New Roman" w:eastAsia="Times New Roman" w:hAnsi="Times New Roman" w:cs="Times New Roman"/>
          <w:sz w:val="24"/>
          <w:szCs w:val="24"/>
          <w:lang w:eastAsia="en-IN"/>
        </w:rPr>
        <w:t xml:space="preserve"> and can no longer interact with the other person's schedule.</w:t>
      </w:r>
    </w:p>
    <w:p w14:paraId="01B47A9B" w14:textId="77777777" w:rsidR="003543DB" w:rsidRPr="00B103D8" w:rsidRDefault="003543DB" w:rsidP="003543DB">
      <w:pPr>
        <w:spacing w:after="0"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sz w:val="24"/>
          <w:szCs w:val="24"/>
          <w:lang w:eastAsia="en-IN"/>
        </w:rPr>
        <w:pict w14:anchorId="4BD0DEFE">
          <v:rect id="_x0000_i1025" style="width:0;height:1.5pt" o:hralign="center" o:hrstd="t" o:hr="t" fillcolor="#a0a0a0" stroked="f"/>
        </w:pict>
      </w:r>
    </w:p>
    <w:p w14:paraId="03D02ABC" w14:textId="77777777" w:rsidR="003543DB" w:rsidRPr="00B103D8" w:rsidRDefault="003543DB" w:rsidP="003543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03D8">
        <w:rPr>
          <w:rFonts w:ascii="Times New Roman" w:eastAsia="Times New Roman" w:hAnsi="Times New Roman" w:cs="Times New Roman"/>
          <w:b/>
          <w:bCs/>
          <w:sz w:val="27"/>
          <w:szCs w:val="27"/>
          <w:lang w:eastAsia="en-IN"/>
        </w:rPr>
        <w:t>Why This Works (The Logic)</w:t>
      </w:r>
    </w:p>
    <w:p w14:paraId="64041808"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sz w:val="24"/>
          <w:szCs w:val="24"/>
          <w:lang w:eastAsia="en-IN"/>
        </w:rPr>
        <w:t>Let's use our two people, Alice (list A) and Bob (list B).</w:t>
      </w:r>
    </w:p>
    <w:p w14:paraId="0C1AE269" w14:textId="77777777" w:rsidR="003543DB" w:rsidRPr="00B103D8" w:rsidRDefault="003543DB" w:rsidP="003543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03D8">
        <w:rPr>
          <w:rFonts w:ascii="Times New Roman" w:eastAsia="Times New Roman" w:hAnsi="Times New Roman" w:cs="Times New Roman"/>
          <w:b/>
          <w:bCs/>
          <w:sz w:val="24"/>
          <w:szCs w:val="24"/>
          <w:lang w:eastAsia="en-IN"/>
        </w:rPr>
        <w:t>Case 1: Alice's task finishes first (</w:t>
      </w:r>
      <w:proofErr w:type="spellStart"/>
      <w:r w:rsidRPr="00B103D8">
        <w:rPr>
          <w:rFonts w:ascii="Courier New" w:eastAsia="Times New Roman" w:hAnsi="Courier New" w:cs="Courier New"/>
          <w:b/>
          <w:bCs/>
          <w:sz w:val="20"/>
          <w:szCs w:val="20"/>
          <w:lang w:eastAsia="en-IN"/>
        </w:rPr>
        <w:t>a_end</w:t>
      </w:r>
      <w:proofErr w:type="spellEnd"/>
      <w:r w:rsidRPr="00B103D8">
        <w:rPr>
          <w:rFonts w:ascii="Courier New" w:eastAsia="Times New Roman" w:hAnsi="Courier New" w:cs="Courier New"/>
          <w:b/>
          <w:bCs/>
          <w:sz w:val="20"/>
          <w:szCs w:val="20"/>
          <w:lang w:eastAsia="en-IN"/>
        </w:rPr>
        <w:t xml:space="preserve"> &lt;= </w:t>
      </w:r>
      <w:proofErr w:type="spellStart"/>
      <w:r w:rsidRPr="00B103D8">
        <w:rPr>
          <w:rFonts w:ascii="Courier New" w:eastAsia="Times New Roman" w:hAnsi="Courier New" w:cs="Courier New"/>
          <w:b/>
          <w:bCs/>
          <w:sz w:val="20"/>
          <w:szCs w:val="20"/>
          <w:lang w:eastAsia="en-IN"/>
        </w:rPr>
        <w:t>b_end</w:t>
      </w:r>
      <w:proofErr w:type="spellEnd"/>
      <w:r w:rsidRPr="00B103D8">
        <w:rPr>
          <w:rFonts w:ascii="Times New Roman" w:eastAsia="Times New Roman" w:hAnsi="Times New Roman" w:cs="Times New Roman"/>
          <w:b/>
          <w:bCs/>
          <w:sz w:val="24"/>
          <w:szCs w:val="24"/>
          <w:lang w:eastAsia="en-IN"/>
        </w:rPr>
        <w:t>)</w:t>
      </w:r>
    </w:p>
    <w:p w14:paraId="7E6C95D5" w14:textId="77777777" w:rsidR="003543DB" w:rsidRPr="00B103D8" w:rsidRDefault="003543DB" w:rsidP="003543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b/>
          <w:bCs/>
          <w:sz w:val="24"/>
          <w:szCs w:val="24"/>
          <w:lang w:eastAsia="en-IN"/>
        </w:rPr>
        <w:t>Alice's Task (A):</w:t>
      </w:r>
      <w:r w:rsidRPr="00B103D8">
        <w:rPr>
          <w:rFonts w:ascii="Times New Roman" w:eastAsia="Times New Roman" w:hAnsi="Times New Roman" w:cs="Times New Roman"/>
          <w:sz w:val="24"/>
          <w:szCs w:val="24"/>
          <w:lang w:eastAsia="en-IN"/>
        </w:rPr>
        <w:t xml:space="preserve"> </w:t>
      </w:r>
      <w:r w:rsidRPr="00B103D8">
        <w:rPr>
          <w:rFonts w:ascii="Courier New" w:eastAsia="Times New Roman" w:hAnsi="Courier New" w:cs="Courier New"/>
          <w:sz w:val="20"/>
          <w:szCs w:val="20"/>
          <w:lang w:eastAsia="en-IN"/>
        </w:rPr>
        <w:t>[5, 10]</w:t>
      </w:r>
    </w:p>
    <w:p w14:paraId="26BCF55B" w14:textId="77777777" w:rsidR="003543DB" w:rsidRPr="00B103D8" w:rsidRDefault="003543DB" w:rsidP="003543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b/>
          <w:bCs/>
          <w:sz w:val="24"/>
          <w:szCs w:val="24"/>
          <w:lang w:eastAsia="en-IN"/>
        </w:rPr>
        <w:t>Bob's Task (B):</w:t>
      </w:r>
      <w:r w:rsidRPr="00B103D8">
        <w:rPr>
          <w:rFonts w:ascii="Times New Roman" w:eastAsia="Times New Roman" w:hAnsi="Times New Roman" w:cs="Times New Roman"/>
          <w:sz w:val="24"/>
          <w:szCs w:val="24"/>
          <w:lang w:eastAsia="en-IN"/>
        </w:rPr>
        <w:t xml:space="preserve"> </w:t>
      </w:r>
      <w:r w:rsidRPr="00B103D8">
        <w:rPr>
          <w:rFonts w:ascii="Courier New" w:eastAsia="Times New Roman" w:hAnsi="Courier New" w:cs="Courier New"/>
          <w:sz w:val="20"/>
          <w:szCs w:val="20"/>
          <w:lang w:eastAsia="en-IN"/>
        </w:rPr>
        <w:t>[8, 12]</w:t>
      </w:r>
    </w:p>
    <w:p w14:paraId="3A1D69F8"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sz w:val="24"/>
          <w:szCs w:val="24"/>
          <w:lang w:eastAsia="en-IN"/>
        </w:rPr>
        <w:t xml:space="preserve">Alice finishes at time </w:t>
      </w:r>
      <w:r w:rsidRPr="00B103D8">
        <w:rPr>
          <w:rFonts w:ascii="Times New Roman" w:eastAsia="Times New Roman" w:hAnsi="Times New Roman" w:cs="Times New Roman"/>
          <w:b/>
          <w:bCs/>
          <w:sz w:val="24"/>
          <w:szCs w:val="24"/>
          <w:lang w:eastAsia="en-IN"/>
        </w:rPr>
        <w:t>10</w:t>
      </w:r>
      <w:r w:rsidRPr="00B103D8">
        <w:rPr>
          <w:rFonts w:ascii="Times New Roman" w:eastAsia="Times New Roman" w:hAnsi="Times New Roman" w:cs="Times New Roman"/>
          <w:sz w:val="24"/>
          <w:szCs w:val="24"/>
          <w:lang w:eastAsia="en-IN"/>
        </w:rPr>
        <w:t xml:space="preserve">. Her task </w:t>
      </w:r>
      <w:r w:rsidRPr="00B103D8">
        <w:rPr>
          <w:rFonts w:ascii="Courier New" w:eastAsia="Times New Roman" w:hAnsi="Courier New" w:cs="Courier New"/>
          <w:sz w:val="20"/>
          <w:szCs w:val="20"/>
          <w:lang w:eastAsia="en-IN"/>
        </w:rPr>
        <w:t>[5, 10]</w:t>
      </w:r>
      <w:r w:rsidRPr="00B103D8">
        <w:rPr>
          <w:rFonts w:ascii="Times New Roman" w:eastAsia="Times New Roman" w:hAnsi="Times New Roman" w:cs="Times New Roman"/>
          <w:sz w:val="24"/>
          <w:szCs w:val="24"/>
          <w:lang w:eastAsia="en-IN"/>
        </w:rPr>
        <w:t xml:space="preserve"> is now </w:t>
      </w:r>
      <w:r w:rsidRPr="00B103D8">
        <w:rPr>
          <w:rFonts w:ascii="Times New Roman" w:eastAsia="Times New Roman" w:hAnsi="Times New Roman" w:cs="Times New Roman"/>
          <w:b/>
          <w:bCs/>
          <w:sz w:val="24"/>
          <w:szCs w:val="24"/>
          <w:lang w:eastAsia="en-IN"/>
        </w:rPr>
        <w:t>completely done</w:t>
      </w:r>
      <w:r w:rsidRPr="00B103D8">
        <w:rPr>
          <w:rFonts w:ascii="Times New Roman" w:eastAsia="Times New Roman" w:hAnsi="Times New Roman" w:cs="Times New Roman"/>
          <w:sz w:val="24"/>
          <w:szCs w:val="24"/>
          <w:lang w:eastAsia="en-IN"/>
        </w:rPr>
        <w:t>.</w:t>
      </w:r>
    </w:p>
    <w:p w14:paraId="157714A1"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b/>
          <w:bCs/>
          <w:sz w:val="24"/>
          <w:szCs w:val="24"/>
          <w:lang w:eastAsia="en-IN"/>
        </w:rPr>
        <w:t>Question:</w:t>
      </w:r>
      <w:r w:rsidRPr="00B103D8">
        <w:rPr>
          <w:rFonts w:ascii="Times New Roman" w:eastAsia="Times New Roman" w:hAnsi="Times New Roman" w:cs="Times New Roman"/>
          <w:sz w:val="24"/>
          <w:szCs w:val="24"/>
          <w:lang w:eastAsia="en-IN"/>
        </w:rPr>
        <w:t xml:space="preserve"> Can this </w:t>
      </w:r>
      <w:r w:rsidRPr="00B103D8">
        <w:rPr>
          <w:rFonts w:ascii="Times New Roman" w:eastAsia="Times New Roman" w:hAnsi="Times New Roman" w:cs="Times New Roman"/>
          <w:i/>
          <w:iCs/>
          <w:sz w:val="24"/>
          <w:szCs w:val="24"/>
          <w:lang w:eastAsia="en-IN"/>
        </w:rPr>
        <w:t>specific</w:t>
      </w:r>
      <w:r w:rsidRPr="00B103D8">
        <w:rPr>
          <w:rFonts w:ascii="Times New Roman" w:eastAsia="Times New Roman" w:hAnsi="Times New Roman" w:cs="Times New Roman"/>
          <w:sz w:val="24"/>
          <w:szCs w:val="24"/>
          <w:lang w:eastAsia="en-IN"/>
        </w:rPr>
        <w:t xml:space="preserve"> task </w:t>
      </w:r>
      <w:r w:rsidRPr="00B103D8">
        <w:rPr>
          <w:rFonts w:ascii="Courier New" w:eastAsia="Times New Roman" w:hAnsi="Courier New" w:cs="Courier New"/>
          <w:sz w:val="20"/>
          <w:szCs w:val="20"/>
          <w:lang w:eastAsia="en-IN"/>
        </w:rPr>
        <w:t>[5, 10]</w:t>
      </w:r>
      <w:r w:rsidRPr="00B103D8">
        <w:rPr>
          <w:rFonts w:ascii="Times New Roman" w:eastAsia="Times New Roman" w:hAnsi="Times New Roman" w:cs="Times New Roman"/>
          <w:sz w:val="24"/>
          <w:szCs w:val="24"/>
          <w:lang w:eastAsia="en-IN"/>
        </w:rPr>
        <w:t xml:space="preserve"> overlap with any of Bob's </w:t>
      </w:r>
      <w:r w:rsidRPr="00B103D8">
        <w:rPr>
          <w:rFonts w:ascii="Times New Roman" w:eastAsia="Times New Roman" w:hAnsi="Times New Roman" w:cs="Times New Roman"/>
          <w:i/>
          <w:iCs/>
          <w:sz w:val="24"/>
          <w:szCs w:val="24"/>
          <w:lang w:eastAsia="en-IN"/>
        </w:rPr>
        <w:t>future</w:t>
      </w:r>
      <w:r w:rsidRPr="00B103D8">
        <w:rPr>
          <w:rFonts w:ascii="Times New Roman" w:eastAsia="Times New Roman" w:hAnsi="Times New Roman" w:cs="Times New Roman"/>
          <w:sz w:val="24"/>
          <w:szCs w:val="24"/>
          <w:lang w:eastAsia="en-IN"/>
        </w:rPr>
        <w:t xml:space="preserve"> tasks (like </w:t>
      </w:r>
      <w:r w:rsidRPr="00B103D8">
        <w:rPr>
          <w:rFonts w:ascii="Courier New" w:eastAsia="Times New Roman" w:hAnsi="Courier New" w:cs="Courier New"/>
          <w:sz w:val="20"/>
          <w:szCs w:val="20"/>
          <w:lang w:eastAsia="en-IN"/>
        </w:rPr>
        <w:t>[15, 20]</w:t>
      </w:r>
      <w:r w:rsidRPr="00B103D8">
        <w:rPr>
          <w:rFonts w:ascii="Times New Roman" w:eastAsia="Times New Roman" w:hAnsi="Times New Roman" w:cs="Times New Roman"/>
          <w:sz w:val="24"/>
          <w:szCs w:val="24"/>
          <w:lang w:eastAsia="en-IN"/>
        </w:rPr>
        <w:t xml:space="preserve">, </w:t>
      </w:r>
      <w:r w:rsidRPr="00B103D8">
        <w:rPr>
          <w:rFonts w:ascii="Courier New" w:eastAsia="Times New Roman" w:hAnsi="Courier New" w:cs="Courier New"/>
          <w:sz w:val="20"/>
          <w:szCs w:val="20"/>
          <w:lang w:eastAsia="en-IN"/>
        </w:rPr>
        <w:t>[22, 30]</w:t>
      </w:r>
      <w:r w:rsidRPr="00B103D8">
        <w:rPr>
          <w:rFonts w:ascii="Times New Roman" w:eastAsia="Times New Roman" w:hAnsi="Times New Roman" w:cs="Times New Roman"/>
          <w:sz w:val="24"/>
          <w:szCs w:val="24"/>
          <w:lang w:eastAsia="en-IN"/>
        </w:rPr>
        <w:t>, etc.)?</w:t>
      </w:r>
    </w:p>
    <w:p w14:paraId="145F2D8C"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b/>
          <w:bCs/>
          <w:sz w:val="24"/>
          <w:szCs w:val="24"/>
          <w:lang w:eastAsia="en-IN"/>
        </w:rPr>
        <w:t>Answer:</w:t>
      </w:r>
      <w:r w:rsidRPr="00B103D8">
        <w:rPr>
          <w:rFonts w:ascii="Times New Roman" w:eastAsia="Times New Roman" w:hAnsi="Times New Roman" w:cs="Times New Roman"/>
          <w:sz w:val="24"/>
          <w:szCs w:val="24"/>
          <w:lang w:eastAsia="en-IN"/>
        </w:rPr>
        <w:t xml:space="preserve"> </w:t>
      </w:r>
      <w:r w:rsidRPr="00B103D8">
        <w:rPr>
          <w:rFonts w:ascii="Times New Roman" w:eastAsia="Times New Roman" w:hAnsi="Times New Roman" w:cs="Times New Roman"/>
          <w:b/>
          <w:bCs/>
          <w:sz w:val="24"/>
          <w:szCs w:val="24"/>
          <w:lang w:eastAsia="en-IN"/>
        </w:rPr>
        <w:t>No.</w:t>
      </w:r>
      <w:r w:rsidRPr="00B103D8">
        <w:rPr>
          <w:rFonts w:ascii="Times New Roman" w:eastAsia="Times New Roman" w:hAnsi="Times New Roman" w:cs="Times New Roman"/>
          <w:sz w:val="24"/>
          <w:szCs w:val="24"/>
          <w:lang w:eastAsia="en-IN"/>
        </w:rPr>
        <w:t xml:space="preserve"> Bob's future tasks will all start </w:t>
      </w:r>
      <w:r w:rsidRPr="00B103D8">
        <w:rPr>
          <w:rFonts w:ascii="Times New Roman" w:eastAsia="Times New Roman" w:hAnsi="Times New Roman" w:cs="Times New Roman"/>
          <w:i/>
          <w:iCs/>
          <w:sz w:val="24"/>
          <w:szCs w:val="24"/>
          <w:lang w:eastAsia="en-IN"/>
        </w:rPr>
        <w:t>after</w:t>
      </w:r>
      <w:r w:rsidRPr="00B103D8">
        <w:rPr>
          <w:rFonts w:ascii="Times New Roman" w:eastAsia="Times New Roman" w:hAnsi="Times New Roman" w:cs="Times New Roman"/>
          <w:sz w:val="24"/>
          <w:szCs w:val="24"/>
          <w:lang w:eastAsia="en-IN"/>
        </w:rPr>
        <w:t xml:space="preserve"> his current one (e.g., after time 8, and definitely after time 12). Since Alice's task ended at 10, it's impossible for it to overlap with anything starting at 12 or later.</w:t>
      </w:r>
    </w:p>
    <w:p w14:paraId="22630B29"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b/>
          <w:bCs/>
          <w:sz w:val="24"/>
          <w:szCs w:val="24"/>
          <w:lang w:eastAsia="en-IN"/>
        </w:rPr>
        <w:t>Conclusion:</w:t>
      </w:r>
      <w:r w:rsidRPr="00B103D8">
        <w:rPr>
          <w:rFonts w:ascii="Times New Roman" w:eastAsia="Times New Roman" w:hAnsi="Times New Roman" w:cs="Times New Roman"/>
          <w:sz w:val="24"/>
          <w:szCs w:val="24"/>
          <w:lang w:eastAsia="en-IN"/>
        </w:rPr>
        <w:t xml:space="preserve"> We are 100% done with Alice's </w:t>
      </w:r>
      <w:r w:rsidRPr="00B103D8">
        <w:rPr>
          <w:rFonts w:ascii="Courier New" w:eastAsia="Times New Roman" w:hAnsi="Courier New" w:cs="Courier New"/>
          <w:sz w:val="20"/>
          <w:szCs w:val="20"/>
          <w:lang w:eastAsia="en-IN"/>
        </w:rPr>
        <w:t>[5, 10]</w:t>
      </w:r>
      <w:r w:rsidRPr="00B103D8">
        <w:rPr>
          <w:rFonts w:ascii="Times New Roman" w:eastAsia="Times New Roman" w:hAnsi="Times New Roman" w:cs="Times New Roman"/>
          <w:sz w:val="24"/>
          <w:szCs w:val="24"/>
          <w:lang w:eastAsia="en-IN"/>
        </w:rPr>
        <w:t xml:space="preserve"> task. We "check it off" and move to her next task. </w:t>
      </w:r>
      <w:r w:rsidRPr="00B103D8">
        <w:rPr>
          <w:rFonts w:ascii="Times New Roman" w:eastAsia="Times New Roman" w:hAnsi="Times New Roman" w:cs="Times New Roman"/>
          <w:b/>
          <w:bCs/>
          <w:sz w:val="24"/>
          <w:szCs w:val="24"/>
          <w:lang w:eastAsia="en-IN"/>
        </w:rPr>
        <w:t>Action:</w:t>
      </w:r>
      <w:r w:rsidRPr="00B103D8">
        <w:rPr>
          <w:rFonts w:ascii="Times New Roman" w:eastAsia="Times New Roman" w:hAnsi="Times New Roman" w:cs="Times New Roman"/>
          <w:sz w:val="24"/>
          <w:szCs w:val="24"/>
          <w:lang w:eastAsia="en-IN"/>
        </w:rPr>
        <w:t xml:space="preserve"> </w:t>
      </w:r>
      <w:proofErr w:type="spellStart"/>
      <w:r w:rsidRPr="00B103D8">
        <w:rPr>
          <w:rFonts w:ascii="Courier New" w:eastAsia="Times New Roman" w:hAnsi="Courier New" w:cs="Courier New"/>
          <w:sz w:val="20"/>
          <w:szCs w:val="20"/>
          <w:lang w:eastAsia="en-IN"/>
        </w:rPr>
        <w:t>i</w:t>
      </w:r>
      <w:proofErr w:type="spellEnd"/>
      <w:r w:rsidRPr="00B103D8">
        <w:rPr>
          <w:rFonts w:ascii="Courier New" w:eastAsia="Times New Roman" w:hAnsi="Courier New" w:cs="Courier New"/>
          <w:sz w:val="20"/>
          <w:szCs w:val="20"/>
          <w:lang w:eastAsia="en-IN"/>
        </w:rPr>
        <w:t xml:space="preserve"> += 1</w:t>
      </w:r>
    </w:p>
    <w:p w14:paraId="4CAFD951" w14:textId="77777777" w:rsidR="003543DB" w:rsidRPr="00B103D8" w:rsidRDefault="003543DB" w:rsidP="003543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103D8">
        <w:rPr>
          <w:rFonts w:ascii="Times New Roman" w:eastAsia="Times New Roman" w:hAnsi="Times New Roman" w:cs="Times New Roman"/>
          <w:b/>
          <w:bCs/>
          <w:sz w:val="24"/>
          <w:szCs w:val="24"/>
          <w:lang w:eastAsia="en-IN"/>
        </w:rPr>
        <w:t>Case 2: Bob's task finishes first (</w:t>
      </w:r>
      <w:proofErr w:type="spellStart"/>
      <w:r w:rsidRPr="00B103D8">
        <w:rPr>
          <w:rFonts w:ascii="Courier New" w:eastAsia="Times New Roman" w:hAnsi="Courier New" w:cs="Courier New"/>
          <w:b/>
          <w:bCs/>
          <w:sz w:val="20"/>
          <w:szCs w:val="20"/>
          <w:lang w:eastAsia="en-IN"/>
        </w:rPr>
        <w:t>b_end</w:t>
      </w:r>
      <w:proofErr w:type="spellEnd"/>
      <w:r w:rsidRPr="00B103D8">
        <w:rPr>
          <w:rFonts w:ascii="Courier New" w:eastAsia="Times New Roman" w:hAnsi="Courier New" w:cs="Courier New"/>
          <w:b/>
          <w:bCs/>
          <w:sz w:val="20"/>
          <w:szCs w:val="20"/>
          <w:lang w:eastAsia="en-IN"/>
        </w:rPr>
        <w:t xml:space="preserve"> &lt; </w:t>
      </w:r>
      <w:proofErr w:type="spellStart"/>
      <w:r w:rsidRPr="00B103D8">
        <w:rPr>
          <w:rFonts w:ascii="Courier New" w:eastAsia="Times New Roman" w:hAnsi="Courier New" w:cs="Courier New"/>
          <w:b/>
          <w:bCs/>
          <w:sz w:val="20"/>
          <w:szCs w:val="20"/>
          <w:lang w:eastAsia="en-IN"/>
        </w:rPr>
        <w:t>a_end</w:t>
      </w:r>
      <w:proofErr w:type="spellEnd"/>
      <w:r w:rsidRPr="00B103D8">
        <w:rPr>
          <w:rFonts w:ascii="Times New Roman" w:eastAsia="Times New Roman" w:hAnsi="Times New Roman" w:cs="Times New Roman"/>
          <w:b/>
          <w:bCs/>
          <w:sz w:val="24"/>
          <w:szCs w:val="24"/>
          <w:lang w:eastAsia="en-IN"/>
        </w:rPr>
        <w:t>)</w:t>
      </w:r>
    </w:p>
    <w:p w14:paraId="1130E5D3" w14:textId="77777777" w:rsidR="003543DB" w:rsidRPr="00B103D8" w:rsidRDefault="003543DB" w:rsidP="003543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b/>
          <w:bCs/>
          <w:sz w:val="24"/>
          <w:szCs w:val="24"/>
          <w:lang w:eastAsia="en-IN"/>
        </w:rPr>
        <w:t>Alice's Task (A):</w:t>
      </w:r>
      <w:r w:rsidRPr="00B103D8">
        <w:rPr>
          <w:rFonts w:ascii="Times New Roman" w:eastAsia="Times New Roman" w:hAnsi="Times New Roman" w:cs="Times New Roman"/>
          <w:sz w:val="24"/>
          <w:szCs w:val="24"/>
          <w:lang w:eastAsia="en-IN"/>
        </w:rPr>
        <w:t xml:space="preserve"> </w:t>
      </w:r>
      <w:r w:rsidRPr="00B103D8">
        <w:rPr>
          <w:rFonts w:ascii="Courier New" w:eastAsia="Times New Roman" w:hAnsi="Courier New" w:cs="Courier New"/>
          <w:sz w:val="20"/>
          <w:szCs w:val="20"/>
          <w:lang w:eastAsia="en-IN"/>
        </w:rPr>
        <w:t>[5, 20]</w:t>
      </w:r>
    </w:p>
    <w:p w14:paraId="1BED8AA0" w14:textId="77777777" w:rsidR="003543DB" w:rsidRPr="00B103D8" w:rsidRDefault="003543DB" w:rsidP="003543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b/>
          <w:bCs/>
          <w:sz w:val="24"/>
          <w:szCs w:val="24"/>
          <w:lang w:eastAsia="en-IN"/>
        </w:rPr>
        <w:t>Bob's Task (B):</w:t>
      </w:r>
      <w:r w:rsidRPr="00B103D8">
        <w:rPr>
          <w:rFonts w:ascii="Times New Roman" w:eastAsia="Times New Roman" w:hAnsi="Times New Roman" w:cs="Times New Roman"/>
          <w:sz w:val="24"/>
          <w:szCs w:val="24"/>
          <w:lang w:eastAsia="en-IN"/>
        </w:rPr>
        <w:t xml:space="preserve"> </w:t>
      </w:r>
      <w:r w:rsidRPr="00B103D8">
        <w:rPr>
          <w:rFonts w:ascii="Courier New" w:eastAsia="Times New Roman" w:hAnsi="Courier New" w:cs="Courier New"/>
          <w:sz w:val="20"/>
          <w:szCs w:val="20"/>
          <w:lang w:eastAsia="en-IN"/>
        </w:rPr>
        <w:t>[8, 12]</w:t>
      </w:r>
    </w:p>
    <w:p w14:paraId="02EBCDBB"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sz w:val="24"/>
          <w:szCs w:val="24"/>
          <w:lang w:eastAsia="en-IN"/>
        </w:rPr>
        <w:t xml:space="preserve">Bob finishes at time </w:t>
      </w:r>
      <w:r w:rsidRPr="00B103D8">
        <w:rPr>
          <w:rFonts w:ascii="Times New Roman" w:eastAsia="Times New Roman" w:hAnsi="Times New Roman" w:cs="Times New Roman"/>
          <w:b/>
          <w:bCs/>
          <w:sz w:val="24"/>
          <w:szCs w:val="24"/>
          <w:lang w:eastAsia="en-IN"/>
        </w:rPr>
        <w:t>12</w:t>
      </w:r>
      <w:r w:rsidRPr="00B103D8">
        <w:rPr>
          <w:rFonts w:ascii="Times New Roman" w:eastAsia="Times New Roman" w:hAnsi="Times New Roman" w:cs="Times New Roman"/>
          <w:sz w:val="24"/>
          <w:szCs w:val="24"/>
          <w:lang w:eastAsia="en-IN"/>
        </w:rPr>
        <w:t xml:space="preserve">. His task </w:t>
      </w:r>
      <w:r w:rsidRPr="00B103D8">
        <w:rPr>
          <w:rFonts w:ascii="Courier New" w:eastAsia="Times New Roman" w:hAnsi="Courier New" w:cs="Courier New"/>
          <w:sz w:val="20"/>
          <w:szCs w:val="20"/>
          <w:lang w:eastAsia="en-IN"/>
        </w:rPr>
        <w:t>[8, 12]</w:t>
      </w:r>
      <w:r w:rsidRPr="00B103D8">
        <w:rPr>
          <w:rFonts w:ascii="Times New Roman" w:eastAsia="Times New Roman" w:hAnsi="Times New Roman" w:cs="Times New Roman"/>
          <w:sz w:val="24"/>
          <w:szCs w:val="24"/>
          <w:lang w:eastAsia="en-IN"/>
        </w:rPr>
        <w:t xml:space="preserve"> is now </w:t>
      </w:r>
      <w:r w:rsidRPr="00B103D8">
        <w:rPr>
          <w:rFonts w:ascii="Times New Roman" w:eastAsia="Times New Roman" w:hAnsi="Times New Roman" w:cs="Times New Roman"/>
          <w:b/>
          <w:bCs/>
          <w:sz w:val="24"/>
          <w:szCs w:val="24"/>
          <w:lang w:eastAsia="en-IN"/>
        </w:rPr>
        <w:t>completely done</w:t>
      </w:r>
      <w:r w:rsidRPr="00B103D8">
        <w:rPr>
          <w:rFonts w:ascii="Times New Roman" w:eastAsia="Times New Roman" w:hAnsi="Times New Roman" w:cs="Times New Roman"/>
          <w:sz w:val="24"/>
          <w:szCs w:val="24"/>
          <w:lang w:eastAsia="en-IN"/>
        </w:rPr>
        <w:t>.</w:t>
      </w:r>
    </w:p>
    <w:p w14:paraId="2B403BDA"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b/>
          <w:bCs/>
          <w:sz w:val="24"/>
          <w:szCs w:val="24"/>
          <w:lang w:eastAsia="en-IN"/>
        </w:rPr>
        <w:t>Question:</w:t>
      </w:r>
      <w:r w:rsidRPr="00B103D8">
        <w:rPr>
          <w:rFonts w:ascii="Times New Roman" w:eastAsia="Times New Roman" w:hAnsi="Times New Roman" w:cs="Times New Roman"/>
          <w:sz w:val="24"/>
          <w:szCs w:val="24"/>
          <w:lang w:eastAsia="en-IN"/>
        </w:rPr>
        <w:t xml:space="preserve"> Can this </w:t>
      </w:r>
      <w:r w:rsidRPr="00B103D8">
        <w:rPr>
          <w:rFonts w:ascii="Times New Roman" w:eastAsia="Times New Roman" w:hAnsi="Times New Roman" w:cs="Times New Roman"/>
          <w:i/>
          <w:iCs/>
          <w:sz w:val="24"/>
          <w:szCs w:val="24"/>
          <w:lang w:eastAsia="en-IN"/>
        </w:rPr>
        <w:t>specific</w:t>
      </w:r>
      <w:r w:rsidRPr="00B103D8">
        <w:rPr>
          <w:rFonts w:ascii="Times New Roman" w:eastAsia="Times New Roman" w:hAnsi="Times New Roman" w:cs="Times New Roman"/>
          <w:sz w:val="24"/>
          <w:szCs w:val="24"/>
          <w:lang w:eastAsia="en-IN"/>
        </w:rPr>
        <w:t xml:space="preserve"> task </w:t>
      </w:r>
      <w:r w:rsidRPr="00B103D8">
        <w:rPr>
          <w:rFonts w:ascii="Courier New" w:eastAsia="Times New Roman" w:hAnsi="Courier New" w:cs="Courier New"/>
          <w:sz w:val="20"/>
          <w:szCs w:val="20"/>
          <w:lang w:eastAsia="en-IN"/>
        </w:rPr>
        <w:t>[8, 12]</w:t>
      </w:r>
      <w:r w:rsidRPr="00B103D8">
        <w:rPr>
          <w:rFonts w:ascii="Times New Roman" w:eastAsia="Times New Roman" w:hAnsi="Times New Roman" w:cs="Times New Roman"/>
          <w:sz w:val="24"/>
          <w:szCs w:val="24"/>
          <w:lang w:eastAsia="en-IN"/>
        </w:rPr>
        <w:t xml:space="preserve"> overlap with any of Alice's </w:t>
      </w:r>
      <w:r w:rsidRPr="00B103D8">
        <w:rPr>
          <w:rFonts w:ascii="Times New Roman" w:eastAsia="Times New Roman" w:hAnsi="Times New Roman" w:cs="Times New Roman"/>
          <w:i/>
          <w:iCs/>
          <w:sz w:val="24"/>
          <w:szCs w:val="24"/>
          <w:lang w:eastAsia="en-IN"/>
        </w:rPr>
        <w:t>future</w:t>
      </w:r>
      <w:r w:rsidRPr="00B103D8">
        <w:rPr>
          <w:rFonts w:ascii="Times New Roman" w:eastAsia="Times New Roman" w:hAnsi="Times New Roman" w:cs="Times New Roman"/>
          <w:sz w:val="24"/>
          <w:szCs w:val="24"/>
          <w:lang w:eastAsia="en-IN"/>
        </w:rPr>
        <w:t xml:space="preserve"> tasks (like </w:t>
      </w:r>
      <w:r w:rsidRPr="00B103D8">
        <w:rPr>
          <w:rFonts w:ascii="Courier New" w:eastAsia="Times New Roman" w:hAnsi="Courier New" w:cs="Courier New"/>
          <w:sz w:val="20"/>
          <w:szCs w:val="20"/>
          <w:lang w:eastAsia="en-IN"/>
        </w:rPr>
        <w:t>[21, 30]</w:t>
      </w:r>
      <w:r w:rsidRPr="00B103D8">
        <w:rPr>
          <w:rFonts w:ascii="Times New Roman" w:eastAsia="Times New Roman" w:hAnsi="Times New Roman" w:cs="Times New Roman"/>
          <w:sz w:val="24"/>
          <w:szCs w:val="24"/>
          <w:lang w:eastAsia="en-IN"/>
        </w:rPr>
        <w:t>)?</w:t>
      </w:r>
    </w:p>
    <w:p w14:paraId="5A44E786"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b/>
          <w:bCs/>
          <w:sz w:val="24"/>
          <w:szCs w:val="24"/>
          <w:lang w:eastAsia="en-IN"/>
        </w:rPr>
        <w:t>Answer:</w:t>
      </w:r>
      <w:r w:rsidRPr="00B103D8">
        <w:rPr>
          <w:rFonts w:ascii="Times New Roman" w:eastAsia="Times New Roman" w:hAnsi="Times New Roman" w:cs="Times New Roman"/>
          <w:sz w:val="24"/>
          <w:szCs w:val="24"/>
          <w:lang w:eastAsia="en-IN"/>
        </w:rPr>
        <w:t xml:space="preserve"> </w:t>
      </w:r>
      <w:r w:rsidRPr="00B103D8">
        <w:rPr>
          <w:rFonts w:ascii="Times New Roman" w:eastAsia="Times New Roman" w:hAnsi="Times New Roman" w:cs="Times New Roman"/>
          <w:b/>
          <w:bCs/>
          <w:sz w:val="24"/>
          <w:szCs w:val="24"/>
          <w:lang w:eastAsia="en-IN"/>
        </w:rPr>
        <w:t>No.</w:t>
      </w:r>
      <w:r w:rsidRPr="00B103D8">
        <w:rPr>
          <w:rFonts w:ascii="Times New Roman" w:eastAsia="Times New Roman" w:hAnsi="Times New Roman" w:cs="Times New Roman"/>
          <w:sz w:val="24"/>
          <w:szCs w:val="24"/>
          <w:lang w:eastAsia="en-IN"/>
        </w:rPr>
        <w:t xml:space="preserve"> Alice's future tasks will all start </w:t>
      </w:r>
      <w:r w:rsidRPr="00B103D8">
        <w:rPr>
          <w:rFonts w:ascii="Times New Roman" w:eastAsia="Times New Roman" w:hAnsi="Times New Roman" w:cs="Times New Roman"/>
          <w:i/>
          <w:iCs/>
          <w:sz w:val="24"/>
          <w:szCs w:val="24"/>
          <w:lang w:eastAsia="en-IN"/>
        </w:rPr>
        <w:t>after</w:t>
      </w:r>
      <w:r w:rsidRPr="00B103D8">
        <w:rPr>
          <w:rFonts w:ascii="Times New Roman" w:eastAsia="Times New Roman" w:hAnsi="Times New Roman" w:cs="Times New Roman"/>
          <w:sz w:val="24"/>
          <w:szCs w:val="24"/>
          <w:lang w:eastAsia="en-IN"/>
        </w:rPr>
        <w:t xml:space="preserve"> her current one (after time 20). Since Bob's task ended at 12, it's impossible for it to overlap.</w:t>
      </w:r>
    </w:p>
    <w:p w14:paraId="2072DB8B"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b/>
          <w:bCs/>
          <w:sz w:val="24"/>
          <w:szCs w:val="24"/>
          <w:lang w:eastAsia="en-IN"/>
        </w:rPr>
        <w:t>Conclusion:</w:t>
      </w:r>
      <w:r w:rsidRPr="00B103D8">
        <w:rPr>
          <w:rFonts w:ascii="Times New Roman" w:eastAsia="Times New Roman" w:hAnsi="Times New Roman" w:cs="Times New Roman"/>
          <w:sz w:val="24"/>
          <w:szCs w:val="24"/>
          <w:lang w:eastAsia="en-IN"/>
        </w:rPr>
        <w:t xml:space="preserve"> We are 100% done with Bob's </w:t>
      </w:r>
      <w:r w:rsidRPr="00B103D8">
        <w:rPr>
          <w:rFonts w:ascii="Courier New" w:eastAsia="Times New Roman" w:hAnsi="Courier New" w:cs="Courier New"/>
          <w:sz w:val="20"/>
          <w:szCs w:val="20"/>
          <w:lang w:eastAsia="en-IN"/>
        </w:rPr>
        <w:t>[8, 12]</w:t>
      </w:r>
      <w:r w:rsidRPr="00B103D8">
        <w:rPr>
          <w:rFonts w:ascii="Times New Roman" w:eastAsia="Times New Roman" w:hAnsi="Times New Roman" w:cs="Times New Roman"/>
          <w:sz w:val="24"/>
          <w:szCs w:val="24"/>
          <w:lang w:eastAsia="en-IN"/>
        </w:rPr>
        <w:t xml:space="preserve"> task. We "check it off" and move to his next task. </w:t>
      </w:r>
      <w:r w:rsidRPr="00B103D8">
        <w:rPr>
          <w:rFonts w:ascii="Times New Roman" w:eastAsia="Times New Roman" w:hAnsi="Times New Roman" w:cs="Times New Roman"/>
          <w:b/>
          <w:bCs/>
          <w:sz w:val="24"/>
          <w:szCs w:val="24"/>
          <w:lang w:eastAsia="en-IN"/>
        </w:rPr>
        <w:t>Action:</w:t>
      </w:r>
      <w:r w:rsidRPr="00B103D8">
        <w:rPr>
          <w:rFonts w:ascii="Times New Roman" w:eastAsia="Times New Roman" w:hAnsi="Times New Roman" w:cs="Times New Roman"/>
          <w:sz w:val="24"/>
          <w:szCs w:val="24"/>
          <w:lang w:eastAsia="en-IN"/>
        </w:rPr>
        <w:t xml:space="preserve"> </w:t>
      </w:r>
      <w:r w:rsidRPr="00B103D8">
        <w:rPr>
          <w:rFonts w:ascii="Courier New" w:eastAsia="Times New Roman" w:hAnsi="Courier New" w:cs="Courier New"/>
          <w:sz w:val="20"/>
          <w:szCs w:val="20"/>
          <w:lang w:eastAsia="en-IN"/>
        </w:rPr>
        <w:t>j += 1</w:t>
      </w:r>
    </w:p>
    <w:p w14:paraId="715D317E" w14:textId="77777777" w:rsidR="003543DB" w:rsidRPr="00B103D8" w:rsidRDefault="003543DB" w:rsidP="003543DB">
      <w:pPr>
        <w:spacing w:before="100" w:beforeAutospacing="1" w:after="100" w:afterAutospacing="1" w:line="240" w:lineRule="auto"/>
        <w:rPr>
          <w:rFonts w:ascii="Times New Roman" w:eastAsia="Times New Roman" w:hAnsi="Times New Roman" w:cs="Times New Roman"/>
          <w:sz w:val="24"/>
          <w:szCs w:val="24"/>
          <w:lang w:eastAsia="en-IN"/>
        </w:rPr>
      </w:pPr>
      <w:r w:rsidRPr="00B103D8">
        <w:rPr>
          <w:rFonts w:ascii="Times New Roman" w:eastAsia="Times New Roman" w:hAnsi="Times New Roman" w:cs="Times New Roman"/>
          <w:sz w:val="24"/>
          <w:szCs w:val="24"/>
          <w:lang w:eastAsia="en-IN"/>
        </w:rPr>
        <w:t xml:space="preserve">By only "checking off" the task that finishes first, you make sure the task that lasts longer (like Alice's </w:t>
      </w:r>
      <w:r w:rsidRPr="00B103D8">
        <w:rPr>
          <w:rFonts w:ascii="Courier New" w:eastAsia="Times New Roman" w:hAnsi="Courier New" w:cs="Courier New"/>
          <w:sz w:val="20"/>
          <w:szCs w:val="20"/>
          <w:lang w:eastAsia="en-IN"/>
        </w:rPr>
        <w:t>[5, 20]</w:t>
      </w:r>
      <w:r w:rsidRPr="00B103D8">
        <w:rPr>
          <w:rFonts w:ascii="Times New Roman" w:eastAsia="Times New Roman" w:hAnsi="Times New Roman" w:cs="Times New Roman"/>
          <w:sz w:val="24"/>
          <w:szCs w:val="24"/>
          <w:lang w:eastAsia="en-IN"/>
        </w:rPr>
        <w:t xml:space="preserve"> in the second case) gets a chance to be compared against the other person's </w:t>
      </w:r>
      <w:r w:rsidRPr="00B103D8">
        <w:rPr>
          <w:rFonts w:ascii="Times New Roman" w:eastAsia="Times New Roman" w:hAnsi="Times New Roman" w:cs="Times New Roman"/>
          <w:i/>
          <w:iCs/>
          <w:sz w:val="24"/>
          <w:szCs w:val="24"/>
          <w:lang w:eastAsia="en-IN"/>
        </w:rPr>
        <w:t>next</w:t>
      </w:r>
      <w:r w:rsidRPr="00B103D8">
        <w:rPr>
          <w:rFonts w:ascii="Times New Roman" w:eastAsia="Times New Roman" w:hAnsi="Times New Roman" w:cs="Times New Roman"/>
          <w:sz w:val="24"/>
          <w:szCs w:val="24"/>
          <w:lang w:eastAsia="en-IN"/>
        </w:rPr>
        <w:t xml:space="preserve"> task.</w:t>
      </w:r>
    </w:p>
    <w:p w14:paraId="1F40B25A" w14:textId="77777777" w:rsidR="003543DB" w:rsidRDefault="003543DB" w:rsidP="003543DB"/>
    <w:p w14:paraId="12602095" w14:textId="7F3CF537" w:rsidR="00DE7382" w:rsidRDefault="00000000">
      <w:r>
        <w:rPr>
          <w:rFonts w:ascii="Consolas" w:hAnsi="Consolas"/>
        </w:rPr>
        <w:br/>
      </w:r>
    </w:p>
    <w:sectPr w:rsidR="00DE7382" w:rsidSect="003543DB">
      <w:pgSz w:w="12240" w:h="15840"/>
      <w:pgMar w:top="113" w:right="113" w:bottom="113"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7A1074"/>
    <w:multiLevelType w:val="multilevel"/>
    <w:tmpl w:val="C4E0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B476B"/>
    <w:multiLevelType w:val="multilevel"/>
    <w:tmpl w:val="4530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552440">
    <w:abstractNumId w:val="8"/>
  </w:num>
  <w:num w:numId="2" w16cid:durableId="2038501427">
    <w:abstractNumId w:val="6"/>
  </w:num>
  <w:num w:numId="3" w16cid:durableId="2062626731">
    <w:abstractNumId w:val="5"/>
  </w:num>
  <w:num w:numId="4" w16cid:durableId="2019304614">
    <w:abstractNumId w:val="4"/>
  </w:num>
  <w:num w:numId="5" w16cid:durableId="28998159">
    <w:abstractNumId w:val="7"/>
  </w:num>
  <w:num w:numId="6" w16cid:durableId="1349022372">
    <w:abstractNumId w:val="3"/>
  </w:num>
  <w:num w:numId="7" w16cid:durableId="19935160">
    <w:abstractNumId w:val="2"/>
  </w:num>
  <w:num w:numId="8" w16cid:durableId="568883986">
    <w:abstractNumId w:val="1"/>
  </w:num>
  <w:num w:numId="9" w16cid:durableId="1350567662">
    <w:abstractNumId w:val="0"/>
  </w:num>
  <w:num w:numId="10" w16cid:durableId="702248240">
    <w:abstractNumId w:val="10"/>
  </w:num>
  <w:num w:numId="11" w16cid:durableId="961351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43DB"/>
    <w:rsid w:val="00367CEE"/>
    <w:rsid w:val="00AA1D8D"/>
    <w:rsid w:val="00B47730"/>
    <w:rsid w:val="00CB0664"/>
    <w:rsid w:val="00DE73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9DA83"/>
  <w14:defaultImageDpi w14:val="300"/>
  <w15:docId w15:val="{EA0BEC1E-F97D-44A1-B8D2-58C7D254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vishal .</cp:lastModifiedBy>
  <cp:revision>2</cp:revision>
  <dcterms:created xsi:type="dcterms:W3CDTF">2025-10-28T02:48:00Z</dcterms:created>
  <dcterms:modified xsi:type="dcterms:W3CDTF">2025-10-28T02:48:00Z</dcterms:modified>
  <cp:category/>
</cp:coreProperties>
</file>